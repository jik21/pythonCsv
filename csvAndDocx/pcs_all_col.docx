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Table TABLE_NAME</w:t>
      </w:r>
    </w:p>
    <w:p>
      <w:pPr>
        <w:pStyle w:val="Heading3"/>
      </w:pPr>
      <w:r>
        <w:t>Description of table TABLE_NAME</w:t>
      </w:r>
    </w:p>
    <w:p>
      <w:r>
        <w:t>TABLE_NAME contains information of TABLE_NAME.</w:t>
      </w:r>
    </w:p>
    <w:p>
      <w:pPr>
        <w:pStyle w:val="Heading3"/>
      </w:pPr>
      <w:r>
        <w:t>Column list of the table TABLE_NAME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COLUMN_NAME</w:t>
            </w:r>
          </w:p>
        </w:tc>
        <w:tc>
          <w:tcPr>
            <w:tcW w:type="dxa" w:w="2160"/>
          </w:tcPr>
          <w:p>
            <w:r>
              <w:t>DATA_TYPE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ACCEPT</w:t>
      </w:r>
    </w:p>
    <w:p>
      <w:pPr>
        <w:pStyle w:val="Heading3"/>
      </w:pPr>
      <w:r>
        <w:t>Description of table ACCEPT</w:t>
      </w:r>
    </w:p>
    <w:p>
      <w:r>
        <w:t>ACCEPT contains information of ACCEPT.</w:t>
      </w:r>
    </w:p>
    <w:p>
      <w:pPr>
        <w:pStyle w:val="Heading3"/>
      </w:pPr>
      <w:r>
        <w:t>Column list of the table ACCEPT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ACCEPT_DATE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ACCEPT_REF_NO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AP_ERROR_CODE</w:t>
      </w:r>
    </w:p>
    <w:p>
      <w:pPr>
        <w:pStyle w:val="Heading3"/>
      </w:pPr>
      <w:r>
        <w:t>Description of table AP_ERROR_CODE</w:t>
      </w:r>
    </w:p>
    <w:p>
      <w:r>
        <w:t>AP_ERROR_CODE contains information of AP_ERROR_CODE.</w:t>
      </w:r>
    </w:p>
    <w:p>
      <w:pPr>
        <w:pStyle w:val="Heading3"/>
      </w:pPr>
      <w:r>
        <w:t>Column list of the table AP_ERROR_CODE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ERROR_CODE</w:t>
            </w:r>
          </w:p>
        </w:tc>
        <w:tc>
          <w:tcPr>
            <w:tcW w:type="dxa" w:w="2160"/>
          </w:tcPr>
          <w:p>
            <w:r>
              <w:t>VARCHAR2(80)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ERROR_MSG</w:t>
            </w:r>
          </w:p>
        </w:tc>
        <w:tc>
          <w:tcPr>
            <w:tcW w:type="dxa" w:w="2160"/>
          </w:tcPr>
          <w:p>
            <w:r>
              <w:t>VARCHAR2(4000)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AP_ERROR_CODE_TYPE</w:t>
      </w:r>
    </w:p>
    <w:p>
      <w:pPr>
        <w:pStyle w:val="Heading3"/>
      </w:pPr>
      <w:r>
        <w:t>Description of table AP_ERROR_CODE_TYPE</w:t>
      </w:r>
    </w:p>
    <w:p>
      <w:r>
        <w:t>AP_ERROR_CODE_TYPE contains information of AP_ERROR_CODE_TYPE.</w:t>
      </w:r>
    </w:p>
    <w:p>
      <w:pPr>
        <w:pStyle w:val="Heading3"/>
      </w:pPr>
      <w:r>
        <w:t>Column list of the table AP_ERROR_CODE_TYPE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ERROR_CODE</w:t>
            </w:r>
          </w:p>
        </w:tc>
        <w:tc>
          <w:tcPr>
            <w:tcW w:type="dxa" w:w="2160"/>
          </w:tcPr>
          <w:p>
            <w:r>
              <w:t>VARCHAR2(80)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ERROR_TYPE</w:t>
            </w:r>
          </w:p>
        </w:tc>
        <w:tc>
          <w:tcPr>
            <w:tcW w:type="dxa" w:w="2160"/>
          </w:tcPr>
          <w:p>
            <w:r>
              <w:t>VARCHAR2(3)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BANKINFO</w:t>
      </w:r>
    </w:p>
    <w:p>
      <w:pPr>
        <w:pStyle w:val="Heading3"/>
      </w:pPr>
      <w:r>
        <w:t>Description of table BANKINFO</w:t>
      </w:r>
    </w:p>
    <w:p>
      <w:r>
        <w:t>BANKINFO contains information of BANKINFO.</w:t>
      </w:r>
    </w:p>
    <w:p>
      <w:pPr>
        <w:pStyle w:val="Heading3"/>
      </w:pPr>
      <w:r>
        <w:t>Column list of the table BANKINFO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BANKID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BANKNAME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TFWDATE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BATCHBILLING</w:t>
      </w:r>
    </w:p>
    <w:p>
      <w:pPr>
        <w:pStyle w:val="Heading3"/>
      </w:pPr>
      <w:r>
        <w:t>Description of table BATCHBILLING</w:t>
      </w:r>
    </w:p>
    <w:p>
      <w:r>
        <w:t>BATCHBILLING contains information of BATCHBILLING.</w:t>
      </w:r>
    </w:p>
    <w:p>
      <w:pPr>
        <w:pStyle w:val="Heading3"/>
      </w:pPr>
      <w:r>
        <w:t>Column list of the table BATCHBILLING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VARCHAR2(4000)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BATCHREF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BATCH_BILLING_REF_NO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DUE_DATE_REF_NO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FIN_YR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IMPORT_DATE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IMPORT_ID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INBOUNDFILE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MERCHANT_COUNTRY_CODE</w:t>
            </w:r>
          </w:p>
        </w:tc>
        <w:tc>
          <w:tcPr>
            <w:tcW w:type="dxa" w:w="2160"/>
          </w:tcPr>
          <w:p>
            <w:r>
              <w:t>VARCHAR2(3)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TIME_STAMP</w:t>
            </w:r>
          </w:p>
        </w:tc>
        <w:tc>
          <w:tcPr>
            <w:tcW w:type="dxa" w:w="2160"/>
          </w:tcPr>
          <w:p>
            <w:r>
              <w:t>TIMESTAMP(6)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VIO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WPOCS_BATCH_REF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WPOCS_DATE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WPOCS_ID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CCCODE</w:t>
      </w:r>
    </w:p>
    <w:p>
      <w:pPr>
        <w:pStyle w:val="Heading3"/>
      </w:pPr>
      <w:r>
        <w:t>Description of table CCCODE</w:t>
      </w:r>
    </w:p>
    <w:p>
      <w:r>
        <w:t>CCCODE contains information of CCCODE.</w:t>
      </w:r>
    </w:p>
    <w:p>
      <w:pPr>
        <w:pStyle w:val="Heading3"/>
      </w:pPr>
      <w:r>
        <w:t>Column list of the table CCCODE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CCCODE</w:t>
            </w:r>
          </w:p>
        </w:tc>
        <w:tc>
          <w:tcPr>
            <w:tcW w:type="dxa" w:w="2160"/>
          </w:tcPr>
          <w:p>
            <w:r>
              <w:t>VARCHAR2(10)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DFLAG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CITIBANK_AMT_PARAM</w:t>
      </w:r>
    </w:p>
    <w:p>
      <w:pPr>
        <w:pStyle w:val="Heading3"/>
      </w:pPr>
      <w:r>
        <w:t>Description of table CITIBANK_AMT_PARAM</w:t>
      </w:r>
    </w:p>
    <w:p>
      <w:r>
        <w:t>CITIBANK_AMT_PARAM contains information of CITIBANK_AMT_PARAM.</w:t>
      </w:r>
    </w:p>
    <w:p>
      <w:pPr>
        <w:pStyle w:val="Heading3"/>
      </w:pPr>
      <w:r>
        <w:t>Column list of the table CITIBANK_AMT_PARAM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SIGN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TRX_CODE</w:t>
            </w:r>
          </w:p>
        </w:tc>
        <w:tc>
          <w:tcPr>
            <w:tcW w:type="dxa" w:w="2160"/>
          </w:tcPr>
          <w:p>
            <w:r>
              <w:t>VARCHAR2(4)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COST_SECTION_MAP</w:t>
      </w:r>
    </w:p>
    <w:p>
      <w:pPr>
        <w:pStyle w:val="Heading3"/>
      </w:pPr>
      <w:r>
        <w:t>Description of table COST_SECTION_MAP</w:t>
      </w:r>
    </w:p>
    <w:p>
      <w:r>
        <w:t>COST_SECTION_MAP contains information of COST_SECTION_MAP.</w:t>
      </w:r>
    </w:p>
    <w:p>
      <w:pPr>
        <w:pStyle w:val="Heading3"/>
      </w:pPr>
      <w:r>
        <w:t>Column list of the table COST_SECTION_MAP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COST_CENTRE_CODE</w:t>
            </w:r>
          </w:p>
        </w:tc>
        <w:tc>
          <w:tcPr>
            <w:tcW w:type="dxa" w:w="2160"/>
          </w:tcPr>
          <w:p>
            <w:r>
              <w:t>VARCHAR2(4)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SECTION_CODE</w:t>
            </w:r>
          </w:p>
        </w:tc>
        <w:tc>
          <w:tcPr>
            <w:tcW w:type="dxa" w:w="2160"/>
          </w:tcPr>
          <w:p>
            <w:r>
              <w:t>VARCHAR2(5)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DETAIL</w:t>
      </w:r>
    </w:p>
    <w:p>
      <w:pPr>
        <w:pStyle w:val="Heading3"/>
      </w:pPr>
      <w:r>
        <w:t>Description of table DETAIL</w:t>
      </w:r>
    </w:p>
    <w:p>
      <w:r>
        <w:t>DETAIL contains information of DETAIL.</w:t>
      </w:r>
    </w:p>
    <w:p>
      <w:pPr>
        <w:pStyle w:val="Heading3"/>
      </w:pPr>
      <w:r>
        <w:t>Column list of the table DETAIL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ACCEPTED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ACQ_REF_NO</w:t>
            </w:r>
          </w:p>
        </w:tc>
        <w:tc>
          <w:tcPr>
            <w:tcW w:type="dxa" w:w="2160"/>
          </w:tcPr>
          <w:p>
            <w:r>
              <w:t>VARCHAR2(23)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BILLING_AMT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BILLING_AMT_CRE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BU_NAME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CARDHOLDER_LIMIT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CARD_STATUS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COMMODITY_DESC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CUST_REF_ID</w:t>
            </w:r>
          </w:p>
        </w:tc>
        <w:tc>
          <w:tcPr>
            <w:tcW w:type="dxa" w:w="2160"/>
          </w:tcPr>
          <w:p>
            <w:r>
              <w:t>VARCHAR2(17)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C_TRANS_ID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DISPUTED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DUE_DATE_REF_NO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FEE_DISPUTE_AMT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GROUP_ID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IGNORED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LAST_UPDATE_USER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MERCHANT_CATEGORY_CODE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MERCHANT_COUNTRY_CODE</w:t>
            </w:r>
          </w:p>
        </w:tc>
        <w:tc>
          <w:tcPr>
            <w:tcW w:type="dxa" w:w="2160"/>
          </w:tcPr>
          <w:p>
            <w:r>
              <w:t>VARCHAR2(3)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NOTIFY_STATUS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ORDER_NO</w:t>
            </w:r>
          </w:p>
        </w:tc>
        <w:tc>
          <w:tcPr>
            <w:tcW w:type="dxa" w:w="2160"/>
          </w:tcPr>
          <w:p>
            <w:r>
              <w:t>VARCHAR2(25)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PAYMENT_NO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PCARD_NO</w:t>
            </w:r>
          </w:p>
        </w:tc>
        <w:tc>
          <w:tcPr>
            <w:tcW w:type="dxa" w:w="2160"/>
          </w:tcPr>
          <w:p>
            <w:r>
              <w:t>VARCHAR2(16)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POSTED_DATE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PUSER_SUBMIT_DATE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REJECT_DESC</w:t>
            </w:r>
          </w:p>
        </w:tc>
        <w:tc>
          <w:tcPr>
            <w:tcW w:type="dxa" w:w="2160"/>
          </w:tcPr>
          <w:p>
            <w:r>
              <w:t>VARCHAR2(200)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TF_USERCODE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TRANS_AMT_CRE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TRANS_DESC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TRANS_STATUS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USERCODE_SEQNO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DISPUTE</w:t>
      </w:r>
    </w:p>
    <w:p>
      <w:pPr>
        <w:pStyle w:val="Heading3"/>
      </w:pPr>
      <w:r>
        <w:t>Description of table DISPUTE</w:t>
      </w:r>
    </w:p>
    <w:p>
      <w:r>
        <w:t>DISPUTE contains information of DISPUTE.</w:t>
      </w:r>
    </w:p>
    <w:p>
      <w:pPr>
        <w:pStyle w:val="Heading3"/>
      </w:pPr>
      <w:r>
        <w:t>Column list of the table DISPUTE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BILLING_AMT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DISPUTE_AMT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DISPUTE_REF_NO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DUPLICATE_CHARGES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FEE_ID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FEE_USERCODE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HOUR_FROM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HOUR_TO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REASON_CODE</w:t>
            </w:r>
          </w:p>
        </w:tc>
        <w:tc>
          <w:tcPr>
            <w:tcW w:type="dxa" w:w="2160"/>
          </w:tcPr>
          <w:p>
            <w:r>
              <w:t>VARCHAR2(11)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REASON_FOR_DISPUTE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REASON_ID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REMARKS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TEL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DISPUTE_REASON_LIST</w:t>
      </w:r>
    </w:p>
    <w:p>
      <w:pPr>
        <w:pStyle w:val="Heading3"/>
      </w:pPr>
      <w:r>
        <w:t>Description of table DISPUTE_REASON_LIST</w:t>
      </w:r>
    </w:p>
    <w:p>
      <w:r>
        <w:t>DISPUTE_REASON_LIST contains information of DISPUTE_REASON_LIST.</w:t>
      </w:r>
    </w:p>
    <w:p>
      <w:pPr>
        <w:pStyle w:val="Heading3"/>
      </w:pPr>
      <w:r>
        <w:t>Column list of the table DISPUTE_REASON_LIST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REASON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REASON_ID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DUE_DATE</w:t>
      </w:r>
    </w:p>
    <w:p>
      <w:pPr>
        <w:pStyle w:val="Heading3"/>
      </w:pPr>
      <w:r>
        <w:t>Description of table DUE_DATE</w:t>
      </w:r>
    </w:p>
    <w:p>
      <w:r>
        <w:t>DUE_DATE contains information of DUE_DATE.</w:t>
      </w:r>
    </w:p>
    <w:p>
      <w:pPr>
        <w:pStyle w:val="Heading3"/>
      </w:pPr>
      <w:r>
        <w:t>Column list of the table DUE_DATE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BANK_CODE</w:t>
            </w:r>
          </w:p>
        </w:tc>
        <w:tc>
          <w:tcPr>
            <w:tcW w:type="dxa" w:w="2160"/>
          </w:tcPr>
          <w:p>
            <w:r>
              <w:t>VARCHAR2(4)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DUE_DATE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DUE_DATE_REF_NO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IS_SEND_EMAIL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TOTAL_MATCH1_AMT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TOTAL_MATCH1_QTY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TOTAL_MATCH2_AMT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TOTAL_MATCH2_QTY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TOTAL_MATCH3_AMT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TOTAL_MATCH3_QTY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TOTAL_MATCH4_AMT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TOTAL_MATCH4_QTY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TOTAL_MATCH5_AMT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TOTAL_MATCH5_QTY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TOTAL_MATCH6_AMT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TOTAL_MATCH6_QTY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TOTAL_UPLOAD_AMT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TOTAL_UPLOAD_QTY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UP_FILE_NAME</w:t>
            </w:r>
          </w:p>
        </w:tc>
        <w:tc>
          <w:tcPr>
            <w:tcW w:type="dxa" w:w="2160"/>
          </w:tcPr>
          <w:p>
            <w:r>
              <w:t>VARCHAR2(150)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EU_USERPROFILE</w:t>
      </w:r>
    </w:p>
    <w:p>
      <w:pPr>
        <w:pStyle w:val="Heading3"/>
      </w:pPr>
      <w:r>
        <w:t>Description of table EU_USERPROFILE</w:t>
      </w:r>
    </w:p>
    <w:p>
      <w:r>
        <w:t>EU_USERPROFILE contains information of EU_USERPROFILE.</w:t>
      </w:r>
    </w:p>
    <w:p>
      <w:pPr>
        <w:pStyle w:val="Heading3"/>
      </w:pPr>
      <w:r>
        <w:t>Column list of the table EU_USERPROFILE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CREATE_DATE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DESIGNATED_USER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FAIL_LOGIN_COUNTTER</w:t>
            </w:r>
          </w:p>
        </w:tc>
        <w:tc>
          <w:tcPr>
            <w:tcW w:type="dxa" w:w="2160"/>
          </w:tcPr>
          <w:p>
            <w:r>
              <w:t>VARCHAR2(12)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FAX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LAST_LOGIN_DATE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LAST_PASSWORD_CHANGE_DATE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LAST_UPDATE_USER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LOCKED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OUTOFFICE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OUTOFFICE_SCH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OUT_END_DATE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OUT_START_DATE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PCS_ACCESS_LEVEL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TEL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USER_CODE_REF_NO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USER_REF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EXCEPTION_USERCODE</w:t>
      </w:r>
    </w:p>
    <w:p>
      <w:pPr>
        <w:pStyle w:val="Heading3"/>
      </w:pPr>
      <w:r>
        <w:t>Description of table EXCEPTION_USERCODE</w:t>
      </w:r>
    </w:p>
    <w:p>
      <w:r>
        <w:t>EXCEPTION_USERCODE contains information of EXCEPTION_USERCODE.</w:t>
      </w:r>
    </w:p>
    <w:p>
      <w:pPr>
        <w:pStyle w:val="Heading3"/>
      </w:pPr>
      <w:r>
        <w:t>Column list of the table EXCEPTION_USERCODE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IS_EU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IS_NEW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PAYMENT_NO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PROCESS_DATE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SEQ_NO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UPD_USER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FEE_TYPE</w:t>
      </w:r>
    </w:p>
    <w:p>
      <w:pPr>
        <w:pStyle w:val="Heading3"/>
      </w:pPr>
      <w:r>
        <w:t>Description of table FEE_TYPE</w:t>
      </w:r>
    </w:p>
    <w:p>
      <w:r>
        <w:t>FEE_TYPE contains information of FEE_TYPE.</w:t>
      </w:r>
    </w:p>
    <w:p>
      <w:pPr>
        <w:pStyle w:val="Heading3"/>
      </w:pPr>
      <w:r>
        <w:t>Column list of the table FEE_TYPE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CODEWIDTH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FEE_NAME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IGNORED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IS_NORMAL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USERCODE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GFMIS_AP_LOG</w:t>
      </w:r>
    </w:p>
    <w:p>
      <w:pPr>
        <w:pStyle w:val="Heading3"/>
      </w:pPr>
      <w:r>
        <w:t>Description of table GFMIS_AP_LOG</w:t>
      </w:r>
    </w:p>
    <w:p>
      <w:r>
        <w:t>GFMIS_AP_LOG contains information of GFMIS_AP_LOG.</w:t>
      </w:r>
    </w:p>
    <w:p>
      <w:pPr>
        <w:pStyle w:val="Heading3"/>
      </w:pPr>
      <w:r>
        <w:t>Column list of the table GFMIS_AP_LOG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BATCHREF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INBOUNDFILE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INVNUM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ISEMAILSENDSUCCESS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MESSAGE</w:t>
            </w:r>
          </w:p>
        </w:tc>
        <w:tc>
          <w:tcPr>
            <w:tcW w:type="dxa" w:w="2160"/>
          </w:tcPr>
          <w:p>
            <w:r>
              <w:t>CLOB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RETURNFILE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VARCHAR2(10)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SUBMITDATE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SUBMITUSER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GFMIS_BATCH_HISTORY</w:t>
      </w:r>
    </w:p>
    <w:p>
      <w:pPr>
        <w:pStyle w:val="Heading3"/>
      </w:pPr>
      <w:r>
        <w:t>Description of table GFMIS_BATCH_HISTORY</w:t>
      </w:r>
    </w:p>
    <w:p>
      <w:r>
        <w:t>GFMIS_BATCH_HISTORY contains information of GFMIS_BATCH_HISTORY.</w:t>
      </w:r>
    </w:p>
    <w:p>
      <w:pPr>
        <w:pStyle w:val="Heading3"/>
      </w:pPr>
      <w:r>
        <w:t>Column list of the table GFMIS_BATCH_HISTORY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BATCHREF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DVN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INVNUM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HOUSEKEEPING</w:t>
      </w:r>
    </w:p>
    <w:p>
      <w:pPr>
        <w:pStyle w:val="Heading3"/>
      </w:pPr>
      <w:r>
        <w:t>Description of table HOUSEKEEPING</w:t>
      </w:r>
    </w:p>
    <w:p>
      <w:r>
        <w:t>HOUSEKEEPING contains information of HOUSEKEEPING.</w:t>
      </w:r>
    </w:p>
    <w:p>
      <w:pPr>
        <w:pStyle w:val="Heading3"/>
      </w:pPr>
      <w:r>
        <w:t>Column list of the table HOUSEKEEPING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HOUSINGKEEPING_REF_NO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LAST_UPDATE_DATE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NON_TRANS_CUT_OFF_DUEDATE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TRANS_CUT_OFF_DUEDATE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IGNOREDITEM</w:t>
      </w:r>
    </w:p>
    <w:p>
      <w:pPr>
        <w:pStyle w:val="Heading3"/>
      </w:pPr>
      <w:r>
        <w:t>Description of table IGNOREDITEM</w:t>
      </w:r>
    </w:p>
    <w:p>
      <w:r>
        <w:t>IGNOREDITEM contains information of IGNOREDITEM.</w:t>
      </w:r>
    </w:p>
    <w:p>
      <w:pPr>
        <w:pStyle w:val="Heading3"/>
      </w:pPr>
      <w:r>
        <w:t>Column list of the table IGNOREDITEM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ITEM_NAME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IGNORED_CHARGES</w:t>
      </w:r>
    </w:p>
    <w:p>
      <w:pPr>
        <w:pStyle w:val="Heading3"/>
      </w:pPr>
      <w:r>
        <w:t>Description of table IGNORED_CHARGES</w:t>
      </w:r>
    </w:p>
    <w:p>
      <w:r>
        <w:t>IGNORED_CHARGES contains information of IGNORED_CHARGES.</w:t>
      </w:r>
    </w:p>
    <w:p>
      <w:pPr>
        <w:pStyle w:val="Heading3"/>
      </w:pPr>
      <w:r>
        <w:t>Column list of the table IGNORED_CHARGES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ACCEPTED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ACQ_REF_NO</w:t>
            </w:r>
          </w:p>
        </w:tc>
        <w:tc>
          <w:tcPr>
            <w:tcW w:type="dxa" w:w="2160"/>
          </w:tcPr>
          <w:p>
            <w:r>
              <w:t>VARCHAR2(23)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BILLING_AMT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BILLING_AMT_CRE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BU_NAME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CARDHOLDER_LIMIT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CARD_STATUS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COMMODITY_DESC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CUST_REF_ID</w:t>
            </w:r>
          </w:p>
        </w:tc>
        <w:tc>
          <w:tcPr>
            <w:tcW w:type="dxa" w:w="2160"/>
          </w:tcPr>
          <w:p>
            <w:r>
              <w:t>VARCHAR2(17)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C_TRANS_ID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DISPUTED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DUE_DATE_REF_NO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FEE_DISPUTE_AMT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GROUP_ID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IGNORED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LAST_UPDATE_USER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MERCHANT_CATEGORY_CODE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MERCHANT_COUNTRY_CODE</w:t>
            </w:r>
          </w:p>
        </w:tc>
        <w:tc>
          <w:tcPr>
            <w:tcW w:type="dxa" w:w="2160"/>
          </w:tcPr>
          <w:p>
            <w:r>
              <w:t>VARCHAR2(3)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NOTIFY_STATUS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ORDER_NO</w:t>
            </w:r>
          </w:p>
        </w:tc>
        <w:tc>
          <w:tcPr>
            <w:tcW w:type="dxa" w:w="2160"/>
          </w:tcPr>
          <w:p>
            <w:r>
              <w:t>VARCHAR2(25)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PAYMENT_NO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PCARD_NO</w:t>
            </w:r>
          </w:p>
        </w:tc>
        <w:tc>
          <w:tcPr>
            <w:tcW w:type="dxa" w:w="2160"/>
          </w:tcPr>
          <w:p>
            <w:r>
              <w:t>VARCHAR2(16)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POSTED_DATE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PUSER_SUBMIT_DATE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REJECT_DESC</w:t>
            </w:r>
          </w:p>
        </w:tc>
        <w:tc>
          <w:tcPr>
            <w:tcW w:type="dxa" w:w="2160"/>
          </w:tcPr>
          <w:p>
            <w:r>
              <w:t>VARCHAR2(200)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TF_USERCODE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TRANS_AMT_CRE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TRANS_DESC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TRANS_STATUS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USERCODE_SEQNO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PAYMENTCONTROL</w:t>
      </w:r>
    </w:p>
    <w:p>
      <w:pPr>
        <w:pStyle w:val="Heading3"/>
      </w:pPr>
      <w:r>
        <w:t>Description of table PAYMENTCONTROL</w:t>
      </w:r>
    </w:p>
    <w:p>
      <w:r>
        <w:t>PAYMENTCONTROL contains information of PAYMENTCONTROL.</w:t>
      </w:r>
    </w:p>
    <w:p>
      <w:pPr>
        <w:pStyle w:val="Heading3"/>
      </w:pPr>
      <w:r>
        <w:t>Column list of the table PAYMENTCONTROL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ACTIVATE_AUTO_TRANSFER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ATTACHMENT_IND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COMMITMENT_IND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CONTROL_NEXT_NUM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CRN</w:t>
            </w:r>
          </w:p>
        </w:tc>
        <w:tc>
          <w:tcPr>
            <w:tcW w:type="dxa" w:w="2160"/>
          </w:tcPr>
          <w:p>
            <w:r>
              <w:t>VARCHAR2(9)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DEPT_CODE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DEPT_NAME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DIR_INBOUND_FILE</w:t>
            </w:r>
          </w:p>
        </w:tc>
        <w:tc>
          <w:tcPr>
            <w:tcW w:type="dxa" w:w="2160"/>
          </w:tcPr>
          <w:p>
            <w:r>
              <w:t>VARCHAR2(200)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DIR_RETURN_FILE</w:t>
            </w:r>
          </w:p>
        </w:tc>
        <w:tc>
          <w:tcPr>
            <w:tcW w:type="dxa" w:w="2160"/>
          </w:tcPr>
          <w:p>
            <w:r>
              <w:t>VARCHAR2(200)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DISPUTE_REPORT_TEMPLATE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DVN_MAX_NUM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DVN_MIN_NUM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DVN_NEXT_NUM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FACILITY_ACCT_NO</w:t>
            </w:r>
          </w:p>
        </w:tc>
        <w:tc>
          <w:tcPr>
            <w:tcW w:type="dxa" w:w="2160"/>
          </w:tcPr>
          <w:p>
            <w:r>
              <w:t>VARCHAR2(16)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FIN_YR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FX_IND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INV_DESC1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INV_DESC2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INV_REC_DATE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LATEST_GEN_DATE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LATEST_SEQUENCE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MAX_NUM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MIN_NUM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NATURE_OF_PAYMENT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NEXT_AUTH_UID</w:t>
            </w:r>
          </w:p>
        </w:tc>
        <w:tc>
          <w:tcPr>
            <w:tcW w:type="dxa" w:w="2160"/>
          </w:tcPr>
          <w:p>
            <w:r>
              <w:t>VARCHAR2(12)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NEXT_NUM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PART_DIS_IND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PAYEE_DESC1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PAYEE_DESC2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PAYMENT_CONTROL_REF_NO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PAY_METHOD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PAY_NAME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PAY_OFFICE</w:t>
            </w:r>
          </w:p>
        </w:tc>
        <w:tc>
          <w:tcPr>
            <w:tcW w:type="dxa" w:w="2160"/>
          </w:tcPr>
          <w:p>
            <w:r>
              <w:t>VARCHAR2(3)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PAY_TYPE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PREPARED_UID</w:t>
            </w:r>
          </w:p>
        </w:tc>
        <w:tc>
          <w:tcPr>
            <w:tcW w:type="dxa" w:w="2160"/>
          </w:tcPr>
          <w:p>
            <w:r>
              <w:t>VARCHAR2(12)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STATISTIC_IND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SUFFIX_SEQUENCE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SYSTEM_ID</w:t>
            </w:r>
          </w:p>
        </w:tc>
        <w:tc>
          <w:tcPr>
            <w:tcW w:type="dxa" w:w="2160"/>
          </w:tcPr>
          <w:p>
            <w:r>
              <w:t>VARCHAR2(4)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SYSTEM_TYPE</w:t>
            </w:r>
          </w:p>
        </w:tc>
        <w:tc>
          <w:tcPr>
            <w:tcW w:type="dxa" w:w="2160"/>
          </w:tcPr>
          <w:p>
            <w:r>
              <w:t>VARCHAR2(8)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UPD_DATE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UPD_UID</w:t>
            </w:r>
          </w:p>
        </w:tc>
        <w:tc>
          <w:tcPr>
            <w:tcW w:type="dxa" w:w="2160"/>
          </w:tcPr>
          <w:p>
            <w:r>
              <w:t>VARCHAR2(10)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VIO</w:t>
            </w:r>
          </w:p>
        </w:tc>
        <w:tc>
          <w:tcPr>
            <w:tcW w:type="dxa" w:w="2160"/>
          </w:tcPr>
          <w:p>
            <w:r>
              <w:t>VARCHAR2(6)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PCARD_REJECTED</w:t>
      </w:r>
    </w:p>
    <w:p>
      <w:pPr>
        <w:pStyle w:val="Heading3"/>
      </w:pPr>
      <w:r>
        <w:t>Description of table PCARD_REJECTED</w:t>
      </w:r>
    </w:p>
    <w:p>
      <w:r>
        <w:t>PCARD_REJECTED contains information of PCARD_REJECTED.</w:t>
      </w:r>
    </w:p>
    <w:p>
      <w:pPr>
        <w:pStyle w:val="Heading3"/>
      </w:pPr>
      <w:r>
        <w:t>Column list of the table PCARD_REJECTED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DUE_DATE_REF_NO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PCARD_NO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REASON</w:t>
            </w:r>
          </w:p>
        </w:tc>
        <w:tc>
          <w:tcPr>
            <w:tcW w:type="dxa" w:w="2160"/>
          </w:tcPr>
          <w:p>
            <w:r>
              <w:t>VARCHAR2(200)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PCSUSERCODE</w:t>
      </w:r>
    </w:p>
    <w:p>
      <w:pPr>
        <w:pStyle w:val="Heading3"/>
      </w:pPr>
      <w:r>
        <w:t>Description of table PCSUSERCODE</w:t>
      </w:r>
    </w:p>
    <w:p>
      <w:r>
        <w:t>PCSUSERCODE contains information of PCSUSERCODE.</w:t>
      </w:r>
    </w:p>
    <w:p>
      <w:pPr>
        <w:pStyle w:val="Heading3"/>
      </w:pPr>
      <w:r>
        <w:t>Column list of the table PCSUSERCODE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SEQ_NO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USERCODE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PLAN_TABLE</w:t>
      </w:r>
    </w:p>
    <w:p>
      <w:pPr>
        <w:pStyle w:val="Heading3"/>
      </w:pPr>
      <w:r>
        <w:t>Description of table PLAN_TABLE</w:t>
      </w:r>
    </w:p>
    <w:p>
      <w:r>
        <w:t>PLAN_TABLE contains information of PLAN_TABLE.</w:t>
      </w:r>
    </w:p>
    <w:p>
      <w:pPr>
        <w:pStyle w:val="Heading3"/>
      </w:pPr>
      <w:r>
        <w:t>Column list of the table PLAN_TABLE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BYTES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CARDINALITY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COST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CPU_COST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DISTRIBUTION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IO_COST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OBJECT_INSTANCE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OBJECT_NAME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OBJECT_NODE</w:t>
            </w:r>
          </w:p>
        </w:tc>
        <w:tc>
          <w:tcPr>
            <w:tcW w:type="dxa" w:w="2160"/>
          </w:tcPr>
          <w:p>
            <w:r>
              <w:t>VARCHAR2(128)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OBJECT_OWNER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OBJECT_TYPE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OPERATION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OPTIMIZER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OPTIONS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OTHER_TAG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PARENT_ID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PARTITION_ID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PARTITION_START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PARTITION_STOP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REMARKS</w:t>
            </w:r>
          </w:p>
        </w:tc>
        <w:tc>
          <w:tcPr>
            <w:tcW w:type="dxa" w:w="2160"/>
          </w:tcPr>
          <w:p>
            <w:r>
              <w:t>VARCHAR2(80)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SEARCH_COLUMNS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STATEMENT_ID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TEMP_SPACE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PMSUDATA</w:t>
      </w:r>
    </w:p>
    <w:p>
      <w:pPr>
        <w:pStyle w:val="Heading3"/>
      </w:pPr>
      <w:r>
        <w:t>Description of table PMSUDATA</w:t>
      </w:r>
    </w:p>
    <w:p>
      <w:r>
        <w:t>PMSUDATA contains information of PMSUDATA.</w:t>
      </w:r>
    </w:p>
    <w:p>
      <w:pPr>
        <w:pStyle w:val="Heading3"/>
      </w:pPr>
      <w:r>
        <w:t>Column list of the table PMSUDATA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APPROVALDATE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DEPT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DOCUMENTNO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ENGLISHSUPPLIER1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ENGLISHSUPPLIER2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LASTUPDATE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PCSTRANSID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REFERENCEID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RETURNAMOUNT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UPLOADOPR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REMINDER</w:t>
      </w:r>
    </w:p>
    <w:p>
      <w:pPr>
        <w:pStyle w:val="Heading3"/>
      </w:pPr>
      <w:r>
        <w:t>Description of table REMINDER</w:t>
      </w:r>
    </w:p>
    <w:p>
      <w:r>
        <w:t>REMINDER contains information of REMINDER.</w:t>
      </w:r>
    </w:p>
    <w:p>
      <w:pPr>
        <w:pStyle w:val="Heading3"/>
      </w:pPr>
      <w:r>
        <w:t>Column list of the table REMINDER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DUE_DATE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LAST_UPDATE_DATE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REMINDER_1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REMINDER_2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REMINDER_3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REMINDER_4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ROLE</w:t>
      </w:r>
    </w:p>
    <w:p>
      <w:pPr>
        <w:pStyle w:val="Heading3"/>
      </w:pPr>
      <w:r>
        <w:t>Description of table ROLE</w:t>
      </w:r>
    </w:p>
    <w:p>
      <w:r>
        <w:t>ROLE contains information of ROLE.</w:t>
      </w:r>
    </w:p>
    <w:p>
      <w:pPr>
        <w:pStyle w:val="Heading3"/>
      </w:pPr>
      <w:r>
        <w:t>Column list of the table 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CREATE_DATE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LAST_UPDATE_USER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ROLE_ID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ROLEFUNCTION</w:t>
      </w:r>
    </w:p>
    <w:p>
      <w:pPr>
        <w:pStyle w:val="Heading3"/>
      </w:pPr>
      <w:r>
        <w:t>Description of table ROLEFUNCTION</w:t>
      </w:r>
    </w:p>
    <w:p>
      <w:r>
        <w:t>ROLEFUNCTION contains information of ROLEFUNCTION.</w:t>
      </w:r>
    </w:p>
    <w:p>
      <w:pPr>
        <w:pStyle w:val="Heading3"/>
      </w:pPr>
      <w:r>
        <w:t>Column list of the table ROLEFUNCTION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ROLE_ID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SEQUENCENO</w:t>
      </w:r>
    </w:p>
    <w:p>
      <w:pPr>
        <w:pStyle w:val="Heading3"/>
      </w:pPr>
      <w:r>
        <w:t>Description of table SEQUENCENO</w:t>
      </w:r>
    </w:p>
    <w:p>
      <w:r>
        <w:t>SEQUENCENO contains information of SEQUENCENO.</w:t>
      </w:r>
    </w:p>
    <w:p>
      <w:pPr>
        <w:pStyle w:val="Heading3"/>
      </w:pPr>
      <w:r>
        <w:t>Column list of the table SEQUENCENO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PREFIX</w:t>
            </w:r>
          </w:p>
        </w:tc>
        <w:tc>
          <w:tcPr>
            <w:tcW w:type="dxa" w:w="2160"/>
          </w:tcPr>
          <w:p>
            <w:r>
              <w:t>VARCHAR2(10)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PREFIX1</w:t>
            </w:r>
          </w:p>
        </w:tc>
        <w:tc>
          <w:tcPr>
            <w:tcW w:type="dxa" w:w="2160"/>
          </w:tcPr>
          <w:p>
            <w:r>
              <w:t>VARCHAR2(6)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SEQ_NO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SYSTEMPROFILE</w:t>
      </w:r>
    </w:p>
    <w:p>
      <w:pPr>
        <w:pStyle w:val="Heading3"/>
      </w:pPr>
      <w:r>
        <w:t>Description of table SYSTEMPROFILE</w:t>
      </w:r>
    </w:p>
    <w:p>
      <w:r>
        <w:t>SYSTEMPROFILE contains information of SYSTEMPROFILE.</w:t>
      </w:r>
    </w:p>
    <w:p>
      <w:pPr>
        <w:pStyle w:val="Heading3"/>
      </w:pPr>
      <w:r>
        <w:t>Column list of the table SYSTEMPROFILE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FEE_USERCODE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GEN_DATE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NEXT_DVN_SEQ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PROFILE_ID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SEQUENCE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USERCODE_DIR_OUTBOUND_FILE</w:t>
            </w:r>
          </w:p>
        </w:tc>
        <w:tc>
          <w:tcPr>
            <w:tcW w:type="dxa" w:w="2160"/>
          </w:tcPr>
          <w:p>
            <w:r>
              <w:t>VARCHAR2(200)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TEAM</w:t>
      </w:r>
    </w:p>
    <w:p>
      <w:pPr>
        <w:pStyle w:val="Heading3"/>
      </w:pPr>
      <w:r>
        <w:t>Description of table TEAM</w:t>
      </w:r>
    </w:p>
    <w:p>
      <w:r>
        <w:t>TEAM contains information of TEAM.</w:t>
      </w:r>
    </w:p>
    <w:p>
      <w:pPr>
        <w:pStyle w:val="Heading3"/>
      </w:pPr>
      <w:r>
        <w:t>Column list of the table TEAM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VARCHAR2(100)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TEAM_ID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TEAMSECTIONMAP</w:t>
      </w:r>
    </w:p>
    <w:p>
      <w:pPr>
        <w:pStyle w:val="Heading3"/>
      </w:pPr>
      <w:r>
        <w:t>Description of table TEAMSECTIONMAP</w:t>
      </w:r>
    </w:p>
    <w:p>
      <w:r>
        <w:t>TEAMSECTIONMAP contains information of TEAMSECTIONMAP.</w:t>
      </w:r>
    </w:p>
    <w:p>
      <w:pPr>
        <w:pStyle w:val="Heading3"/>
      </w:pPr>
      <w:r>
        <w:t>Column list of the table TEAMSECTIONMAP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SECTION_CODE</w:t>
            </w:r>
          </w:p>
        </w:tc>
        <w:tc>
          <w:tcPr>
            <w:tcW w:type="dxa" w:w="2160"/>
          </w:tcPr>
          <w:p>
            <w:r>
              <w:t>VARCHAR2(5)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TEAM_ID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TF_CCCODE</w:t>
      </w:r>
    </w:p>
    <w:p>
      <w:pPr>
        <w:pStyle w:val="Heading3"/>
      </w:pPr>
      <w:r>
        <w:t>Description of table TF_CCCODE</w:t>
      </w:r>
    </w:p>
    <w:p>
      <w:r>
        <w:t>TF_CCCODE contains information of TF_CCCODE.</w:t>
      </w:r>
    </w:p>
    <w:p>
      <w:pPr>
        <w:pStyle w:val="Heading3"/>
      </w:pPr>
      <w:r>
        <w:t>Column list of the table TF_CCCODE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CCCODE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TRANS_ID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TOAD_PLAN_TABLE</w:t>
      </w:r>
    </w:p>
    <w:p>
      <w:pPr>
        <w:pStyle w:val="Heading3"/>
      </w:pPr>
      <w:r>
        <w:t>Description of table TOAD_PLAN_TABLE</w:t>
      </w:r>
    </w:p>
    <w:p>
      <w:r>
        <w:t>TOAD_PLAN_TABLE contains information of TOAD_PLAN_TABLE.</w:t>
      </w:r>
    </w:p>
    <w:p>
      <w:pPr>
        <w:pStyle w:val="Heading3"/>
      </w:pPr>
      <w:r>
        <w:t>Column list of the table TOAD_PLAN_TABLE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ACCESS_PREDICATES</w:t>
            </w:r>
          </w:p>
        </w:tc>
        <w:tc>
          <w:tcPr>
            <w:tcW w:type="dxa" w:w="2160"/>
          </w:tcPr>
          <w:p>
            <w:r>
              <w:t>VARCHAR2(4000)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BYTES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CARDINALITY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COST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CPU_COST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DEPTH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DISTRIBUTION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FILTER_PREDICATES</w:t>
            </w:r>
          </w:p>
        </w:tc>
        <w:tc>
          <w:tcPr>
            <w:tcW w:type="dxa" w:w="2160"/>
          </w:tcPr>
          <w:p>
            <w:r>
              <w:t>VARCHAR2(4000)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IO_COST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OBJECT_ALIAS</w:t>
            </w:r>
          </w:p>
        </w:tc>
        <w:tc>
          <w:tcPr>
            <w:tcW w:type="dxa" w:w="2160"/>
          </w:tcPr>
          <w:p>
            <w:r>
              <w:t>VARCHAR2(65)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OBJECT_INSTANCE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OBJECT_NAME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OBJECT_NODE</w:t>
            </w:r>
          </w:p>
        </w:tc>
        <w:tc>
          <w:tcPr>
            <w:tcW w:type="dxa" w:w="2160"/>
          </w:tcPr>
          <w:p>
            <w:r>
              <w:t>VARCHAR2(128)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OBJECT_OWNER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OBJECT_TYPE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OPERATION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OPTIMIZER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OPTIONS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OTHER_TAG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OTHER_XML</w:t>
            </w:r>
          </w:p>
        </w:tc>
        <w:tc>
          <w:tcPr>
            <w:tcW w:type="dxa" w:w="2160"/>
          </w:tcPr>
          <w:p>
            <w:r>
              <w:t>CLOB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PARENT_ID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PARTITION_ID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PARTITION_START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PARTITION_STOP</w:t>
            </w:r>
          </w:p>
        </w:tc>
        <w:tc>
          <w:tcPr>
            <w:tcW w:type="dxa" w:w="2160"/>
          </w:tcPr>
          <w:p>
            <w:r>
              <w:t>VARCHAR2(255)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PLAN_ID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PROJECTION</w:t>
            </w:r>
          </w:p>
        </w:tc>
        <w:tc>
          <w:tcPr>
            <w:tcW w:type="dxa" w:w="2160"/>
          </w:tcPr>
          <w:p>
            <w:r>
              <w:t>VARCHAR2(4000)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QBLOCK_NAME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REMARKS</w:t>
            </w:r>
          </w:p>
        </w:tc>
        <w:tc>
          <w:tcPr>
            <w:tcW w:type="dxa" w:w="2160"/>
          </w:tcPr>
          <w:p>
            <w:r>
              <w:t>VARCHAR2(4000)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SEARCH_COLUMNS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STATEMENT_ID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TEMP_SPACE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TRAILER</w:t>
      </w:r>
    </w:p>
    <w:p>
      <w:pPr>
        <w:pStyle w:val="Heading3"/>
      </w:pPr>
      <w:r>
        <w:t>Description of table TRAILER</w:t>
      </w:r>
    </w:p>
    <w:p>
      <w:r>
        <w:t>TRAILER contains information of TRAILER.</w:t>
      </w:r>
    </w:p>
    <w:p>
      <w:pPr>
        <w:pStyle w:val="Heading3"/>
      </w:pPr>
      <w:r>
        <w:t>Column list of the table TRAILER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BILLING_DATE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CLOSING_BAL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CLOSING_BAL_CRE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COMP_ACC_NUM</w:t>
            </w:r>
          </w:p>
        </w:tc>
        <w:tc>
          <w:tcPr>
            <w:tcW w:type="dxa" w:w="2160"/>
          </w:tcPr>
          <w:p>
            <w:r>
              <w:t>VARCHAR2(5)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COMP_FAC_AMT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COMP_NAME</w:t>
            </w:r>
          </w:p>
        </w:tc>
        <w:tc>
          <w:tcPr>
            <w:tcW w:type="dxa" w:w="2160"/>
          </w:tcPr>
          <w:p>
            <w:r>
              <w:t>VARCHAR2(19)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CUR_MON_CASH_ADV_AMT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CUR_MON_CASH_ADV_AMT_CRE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CUR_MON_CREDIT_ADJ_AMT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CUR_MON_CREDIT_ADJ_AMT_CRE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CUR_MON_DEBIT_ADJ_AMT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CUR_MON_DEBIT_ADJ_AMT_CRE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CUR_MON_PURCHASE_AMT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CUR_MON_PURCHASE_AMT_CRE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CUR_MON_TOTAL_CHARGE_AMT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CUR_MON_TOTAL_CHARGE_AMT_CRE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CUR_MON_TOTAL_PAYMENT_AMT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CUR_MON_TOTAL_PAYMENT_AMT_CRE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DETAIL_REC_CNT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DUE_DATE_REF_NO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OPENING_BAL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OPENING_BAL_CRE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TRANSACTIONLOG</w:t>
      </w:r>
    </w:p>
    <w:p>
      <w:pPr>
        <w:pStyle w:val="Heading3"/>
      </w:pPr>
      <w:r>
        <w:t>Description of table TRANSACTIONLOG</w:t>
      </w:r>
    </w:p>
    <w:p>
      <w:r>
        <w:t>TRANSACTIONLOG contains information of TRANSACTIONLOG.</w:t>
      </w:r>
    </w:p>
    <w:p>
      <w:pPr>
        <w:pStyle w:val="Heading3"/>
      </w:pPr>
      <w:r>
        <w:t>Column list of the table TRANSACTIONLOG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BILLING_AMT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CARDHOLDER</w:t>
            </w:r>
          </w:p>
        </w:tc>
        <w:tc>
          <w:tcPr>
            <w:tcW w:type="dxa" w:w="2160"/>
          </w:tcPr>
          <w:p>
            <w:r>
              <w:t>VARCHAR2(19)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CARD_ID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DISPUTE_AMT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DUE_DATE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LOG_ID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NET_AMT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NO_OF_DISPUTE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SECTION</w:t>
            </w:r>
          </w:p>
        </w:tc>
        <w:tc>
          <w:tcPr>
            <w:tcW w:type="dxa" w:w="2160"/>
          </w:tcPr>
          <w:p>
            <w:r>
              <w:t>VARCHAR2(30)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TIME_STAMP</w:t>
            </w:r>
          </w:p>
        </w:tc>
        <w:tc>
          <w:tcPr>
            <w:tcW w:type="dxa" w:w="2160"/>
          </w:tcPr>
          <w:p>
            <w:r>
              <w:t>TIMESTAMP(6)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VARCHAR2(50)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UC_FORMAT</w:t>
      </w:r>
    </w:p>
    <w:p>
      <w:pPr>
        <w:pStyle w:val="Heading3"/>
      </w:pPr>
      <w:r>
        <w:t>Description of table UC_FORMAT</w:t>
      </w:r>
    </w:p>
    <w:p>
      <w:r>
        <w:t>UC_FORMAT contains information of UC_FORMAT.</w:t>
      </w:r>
    </w:p>
    <w:p>
      <w:pPr>
        <w:pStyle w:val="Heading3"/>
      </w:pPr>
      <w:r>
        <w:t>Column list of the table UC_FORMAT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INITIALCODE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TNOC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USERCODE</w:t>
      </w:r>
    </w:p>
    <w:p>
      <w:pPr>
        <w:pStyle w:val="Heading3"/>
      </w:pPr>
      <w:r>
        <w:t>Description of table USERCODE</w:t>
      </w:r>
    </w:p>
    <w:p>
      <w:r>
        <w:t>USERCODE contains information of USERCODE.</w:t>
      </w:r>
    </w:p>
    <w:p>
      <w:pPr>
        <w:pStyle w:val="Heading3"/>
      </w:pPr>
      <w:r>
        <w:t>Column list of the table USERCODE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UPDUID</w:t>
            </w:r>
          </w:p>
        </w:tc>
        <w:tc>
          <w:tcPr>
            <w:tcW w:type="dxa" w:w="2160"/>
          </w:tcPr>
          <w:p>
            <w:r>
              <w:t>VARCHAR2(10)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UPD_DATE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USER_CODE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USEROLEMAP</w:t>
      </w:r>
    </w:p>
    <w:p>
      <w:pPr>
        <w:pStyle w:val="Heading3"/>
      </w:pPr>
      <w:r>
        <w:t>Description of table USEROLEMAP</w:t>
      </w:r>
    </w:p>
    <w:p>
      <w:r>
        <w:t>USEROLEMAP contains information of USEROLEMAP.</w:t>
      </w:r>
    </w:p>
    <w:p>
      <w:pPr>
        <w:pStyle w:val="Heading3"/>
      </w:pPr>
      <w:r>
        <w:t>Column list of the table USEROLEMAP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ROLE_ID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USERTEAMMAP</w:t>
      </w:r>
    </w:p>
    <w:p>
      <w:pPr>
        <w:pStyle w:val="Heading3"/>
      </w:pPr>
      <w:r>
        <w:t>Description of table USERTEAMMAP</w:t>
      </w:r>
    </w:p>
    <w:p>
      <w:r>
        <w:t>USERTEAMMAP contains information of USERTEAMMAP.</w:t>
      </w:r>
    </w:p>
    <w:p>
      <w:pPr>
        <w:pStyle w:val="Heading3"/>
      </w:pPr>
      <w:r>
        <w:t>Column list of the table USERTEAMMAP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TEAM_ID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p>
      <w:pPr>
        <w:pStyle w:val="Heading2"/>
      </w:pPr>
      <w:r>
        <w:t>Table VOUCHER</w:t>
      </w:r>
    </w:p>
    <w:p>
      <w:pPr>
        <w:pStyle w:val="Heading3"/>
      </w:pPr>
      <w:r>
        <w:t>Description of table VOUCHER</w:t>
      </w:r>
    </w:p>
    <w:p>
      <w:r>
        <w:t>VOUCHER contains information of VOUCHER.</w:t>
      </w:r>
    </w:p>
    <w:p>
      <w:pPr>
        <w:pStyle w:val="Heading3"/>
      </w:pPr>
      <w:r>
        <w:t>Column list of the table VOUCHER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BATCH_BILLING_REF_NO</w:t>
            </w:r>
          </w:p>
        </w:tc>
        <w:tc>
          <w:tcPr>
            <w:tcW w:type="dxa" w:w="2160"/>
          </w:tcPr>
          <w:p>
            <w:r>
              <w:t>VARCHAR2(20)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CRN</w:t>
            </w:r>
          </w:p>
        </w:tc>
        <w:tc>
          <w:tcPr>
            <w:tcW w:type="dxa" w:w="2160"/>
          </w:tcPr>
          <w:p>
            <w:r>
              <w:t>VARCHAR2(9)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DEPT_CODE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DVN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FINANCIAL_YR</w:t>
            </w:r>
          </w:p>
        </w:tc>
        <w:tc>
          <w:tcPr>
            <w:tcW w:type="dxa" w:w="2160"/>
          </w:tcPr>
          <w:p>
            <w:r>
              <w:t>VARCHAR2(2)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NATURE_OF_PAYMENT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PAYMENT_METHOD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PAYMENT_OFFICE</w:t>
            </w:r>
          </w:p>
        </w:tc>
        <w:tc>
          <w:tcPr>
            <w:tcW w:type="dxa" w:w="2160"/>
          </w:tcPr>
          <w:p>
            <w:r>
              <w:t>VARCHAR2(3)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PAYMENT_TYPE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VARCHAR2(1)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SYSTEM_ID</w:t>
            </w:r>
          </w:p>
        </w:tc>
        <w:tc>
          <w:tcPr>
            <w:tcW w:type="dxa" w:w="2160"/>
          </w:tcPr>
          <w:p>
            <w:r>
              <w:t>VARCHAR2(7)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TIME_STAMP</w:t>
            </w:r>
          </w:p>
        </w:tc>
        <w:tc>
          <w:tcPr>
            <w:tcW w:type="dxa" w:w="2160"/>
          </w:tcPr>
          <w:p>
            <w:r>
              <w:t>TIMESTAMP(6)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</w:tbl>
    <w:p>
      <w:r>
        <w:br w:type="page"/>
      </w:r>
    </w:p>
    <w:p>
      <w:pPr>
        <w:pStyle w:val="Heading2"/>
      </w:pPr>
      <w:r>
        <w:t>Table VOUCHERDETAIL</w:t>
      </w:r>
    </w:p>
    <w:p>
      <w:pPr>
        <w:pStyle w:val="Heading3"/>
      </w:pPr>
      <w:r>
        <w:t>Description of table VOUCHERDETAIL</w:t>
      </w:r>
    </w:p>
    <w:p>
      <w:r>
        <w:t>VOUCHERDETAIL contains information of VOUCHERDETAIL.</w:t>
      </w:r>
    </w:p>
    <w:p>
      <w:pPr>
        <w:pStyle w:val="Heading3"/>
      </w:pPr>
      <w:r>
        <w:t>Column list of the table VOUCHERDETAIL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 Item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Mandatory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Primary Key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DVN</w:t>
            </w:r>
          </w:p>
        </w:tc>
        <w:tc>
          <w:tcPr>
            <w:tcW w:type="dxa" w:w="2160"/>
          </w:tcPr>
          <w:p>
            <w:r>
              <w:t>VARCHAR2(15)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USER_CODE</w:t>
            </w:r>
          </w:p>
        </w:tc>
        <w:tc>
          <w:tcPr>
            <w:tcW w:type="dxa" w:w="2160"/>
          </w:tcPr>
          <w:p>
            <w:r>
              <w:t>VARCHAR2(40)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Y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